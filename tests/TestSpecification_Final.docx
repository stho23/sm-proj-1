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5C83" w14:textId="17B5740C" w:rsidR="001C35E7" w:rsidRDefault="00000000" w:rsidP="008E7A77">
      <w:pPr>
        <w:pStyle w:val="Heading1"/>
      </w:pPr>
      <w:r>
        <w:t>Test Specification – Project 1 (RU Vehicle Management System)</w:t>
      </w:r>
    </w:p>
    <w:p w14:paraId="6074E0E9" w14:textId="77777777" w:rsidR="001C35E7" w:rsidRPr="008E7A77" w:rsidRDefault="00000000">
      <w:pPr>
        <w:pStyle w:val="Heading3"/>
        <w:rPr>
          <w:b w:val="0"/>
          <w:bCs w:val="0"/>
          <w:color w:val="EE0000"/>
        </w:rPr>
      </w:pPr>
      <w:r w:rsidRPr="008E7A77">
        <w:rPr>
          <w:color w:val="000000" w:themeColor="text1"/>
        </w:rPr>
        <w:t xml:space="preserve">Java class name: </w:t>
      </w:r>
      <w:r w:rsidRPr="008E7A77">
        <w:rPr>
          <w:b w:val="0"/>
          <w:bCs w:val="0"/>
          <w:color w:val="EE0000"/>
        </w:rPr>
        <w:t>Date</w:t>
      </w:r>
      <w:r w:rsidRPr="008E7A77">
        <w:rPr>
          <w:color w:val="EE0000"/>
        </w:rPr>
        <w:t xml:space="preserve">    </w:t>
      </w:r>
      <w:r w:rsidRPr="008E7A77">
        <w:rPr>
          <w:color w:val="000000" w:themeColor="text1"/>
        </w:rPr>
        <w:t xml:space="preserve">Method signature: </w:t>
      </w:r>
      <w:r w:rsidRPr="008E7A77">
        <w:rPr>
          <w:b w:val="0"/>
          <w:bCs w:val="0"/>
          <w:color w:val="EE0000"/>
        </w:rPr>
        <w:t xml:space="preserve">public boolean </w:t>
      </w:r>
      <w:proofErr w:type="gramStart"/>
      <w:r w:rsidRPr="008E7A77">
        <w:rPr>
          <w:b w:val="0"/>
          <w:bCs w:val="0"/>
          <w:color w:val="EE0000"/>
        </w:rPr>
        <w:t>isValid(</w:t>
      </w:r>
      <w:proofErr w:type="gramEnd"/>
      <w:r w:rsidRPr="008E7A77">
        <w:rPr>
          <w:b w:val="0"/>
          <w:bCs w:val="0"/>
          <w:color w:val="EE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C35E7" w14:paraId="238E40FB" w14:textId="77777777" w:rsidTr="008E7A77">
        <w:tc>
          <w:tcPr>
            <w:tcW w:w="2160" w:type="dxa"/>
            <w:shd w:val="clear" w:color="auto" w:fill="D9D9D9" w:themeFill="background1" w:themeFillShade="D9"/>
          </w:tcPr>
          <w:p w14:paraId="7EE523E1" w14:textId="244A1EB4" w:rsidR="001C35E7" w:rsidRDefault="008E7A77" w:rsidP="008E7A77">
            <w:pPr>
              <w:tabs>
                <w:tab w:val="left" w:pos="390"/>
                <w:tab w:val="center" w:pos="972"/>
              </w:tabs>
            </w:pPr>
            <w:r>
              <w:tab/>
            </w:r>
            <w:r>
              <w:tab/>
            </w:r>
            <w:r w:rsidR="00000000">
              <w:t>Test Case #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79E7BC1" w14:textId="77777777" w:rsidR="001C35E7" w:rsidRDefault="00000000" w:rsidP="008E7A77">
            <w:pPr>
              <w:jc w:val="center"/>
            </w:pPr>
            <w:r>
              <w:t>Functional Requirement, or Test Objective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5FE6F1B" w14:textId="77777777" w:rsidR="001C35E7" w:rsidRDefault="00000000" w:rsidP="008E7A77">
            <w:pPr>
              <w:jc w:val="center"/>
            </w:pPr>
            <w:r>
              <w:t>Test description and Input Data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CF95067" w14:textId="77777777" w:rsidR="001C35E7" w:rsidRDefault="00000000" w:rsidP="008E7A77">
            <w:pPr>
              <w:jc w:val="center"/>
            </w:pPr>
            <w:r>
              <w:t>Expected result/output</w:t>
            </w:r>
          </w:p>
        </w:tc>
      </w:tr>
      <w:tr w:rsidR="001C35E7" w14:paraId="1D20616C" w14:textId="77777777" w:rsidTr="008E7A77">
        <w:tc>
          <w:tcPr>
            <w:tcW w:w="2160" w:type="dxa"/>
          </w:tcPr>
          <w:p w14:paraId="235FB48D" w14:textId="77777777" w:rsidR="001C35E7" w:rsidRDefault="00000000" w:rsidP="008E7A77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99E571F" w14:textId="77777777" w:rsidR="001C35E7" w:rsidRDefault="00000000">
            <w:r>
              <w:t>The method shall return false for any date with a year &lt;= 0.</w:t>
            </w:r>
          </w:p>
        </w:tc>
        <w:tc>
          <w:tcPr>
            <w:tcW w:w="2160" w:type="dxa"/>
          </w:tcPr>
          <w:p w14:paraId="3A810832" w14:textId="77777777" w:rsidR="001C35E7" w:rsidRDefault="00000000">
            <w:r>
              <w:t>Create an instance of Date with month=1, day=1, year=0.</w:t>
            </w:r>
            <w:r>
              <w:br/>
              <w:t>Test input: Date(1, 1, 0)</w:t>
            </w:r>
          </w:p>
        </w:tc>
        <w:tc>
          <w:tcPr>
            <w:tcW w:w="2160" w:type="dxa"/>
          </w:tcPr>
          <w:p w14:paraId="03242808" w14:textId="77777777" w:rsidR="001C35E7" w:rsidRDefault="00000000">
            <w:r>
              <w:t>false</w:t>
            </w:r>
          </w:p>
        </w:tc>
      </w:tr>
      <w:tr w:rsidR="001C35E7" w14:paraId="03BD7F10" w14:textId="77777777" w:rsidTr="008E7A77">
        <w:tc>
          <w:tcPr>
            <w:tcW w:w="2160" w:type="dxa"/>
          </w:tcPr>
          <w:p w14:paraId="7E462DA5" w14:textId="77777777" w:rsidR="001C35E7" w:rsidRDefault="00000000" w:rsidP="008E7A77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655219BC" w14:textId="77777777" w:rsidR="001C35E7" w:rsidRDefault="00000000">
            <w:r>
              <w:t>The valid range for the month shall be &gt;= 1 and &lt;= 12. The method shall return false for a month value outside the valid range.</w:t>
            </w:r>
          </w:p>
        </w:tc>
        <w:tc>
          <w:tcPr>
            <w:tcW w:w="2160" w:type="dxa"/>
          </w:tcPr>
          <w:p w14:paraId="19B238CF" w14:textId="77777777" w:rsidR="001C35E7" w:rsidRDefault="00000000">
            <w:r>
              <w:t>Create an instance of Date with month=13, day=19, year=2000.</w:t>
            </w:r>
            <w:r>
              <w:br/>
              <w:t>Test input: Date(13, 19, 2000)</w:t>
            </w:r>
          </w:p>
        </w:tc>
        <w:tc>
          <w:tcPr>
            <w:tcW w:w="2160" w:type="dxa"/>
          </w:tcPr>
          <w:p w14:paraId="653A2C2C" w14:textId="77777777" w:rsidR="001C35E7" w:rsidRDefault="00000000">
            <w:r>
              <w:t>false</w:t>
            </w:r>
          </w:p>
        </w:tc>
      </w:tr>
      <w:tr w:rsidR="001C35E7" w14:paraId="34ABB1D4" w14:textId="77777777" w:rsidTr="008E7A77">
        <w:tc>
          <w:tcPr>
            <w:tcW w:w="2160" w:type="dxa"/>
          </w:tcPr>
          <w:p w14:paraId="17C02B95" w14:textId="77777777" w:rsidR="001C35E7" w:rsidRDefault="00000000" w:rsidP="008E7A77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4254B165" w14:textId="77777777" w:rsidR="001C35E7" w:rsidRDefault="00000000">
            <w:r>
              <w:t>The number of days in February for a non-leap year shall be 28. The method shall return false if the date given has 29 days for a non-leap year.</w:t>
            </w:r>
          </w:p>
        </w:tc>
        <w:tc>
          <w:tcPr>
            <w:tcW w:w="2160" w:type="dxa"/>
          </w:tcPr>
          <w:p w14:paraId="4626475C" w14:textId="77777777" w:rsidR="001C35E7" w:rsidRDefault="00000000">
            <w:r>
              <w:t>Create an instance of Date with month=2, day=29, year=1999.</w:t>
            </w:r>
            <w:r>
              <w:br/>
              <w:t>Test input: Date(2, 29, 1999)</w:t>
            </w:r>
          </w:p>
        </w:tc>
        <w:tc>
          <w:tcPr>
            <w:tcW w:w="2160" w:type="dxa"/>
          </w:tcPr>
          <w:p w14:paraId="458C5BD4" w14:textId="77777777" w:rsidR="001C35E7" w:rsidRDefault="00000000">
            <w:r>
              <w:t>false</w:t>
            </w:r>
          </w:p>
        </w:tc>
      </w:tr>
      <w:tr w:rsidR="001C35E7" w14:paraId="76FE96CA" w14:textId="77777777" w:rsidTr="008E7A77">
        <w:tc>
          <w:tcPr>
            <w:tcW w:w="2160" w:type="dxa"/>
          </w:tcPr>
          <w:p w14:paraId="39D1D560" w14:textId="77777777" w:rsidR="001C35E7" w:rsidRDefault="00000000" w:rsidP="008E7A77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1F3A907" w14:textId="77777777" w:rsidR="001C35E7" w:rsidRDefault="00000000">
            <w:r>
              <w:t>The method shall return false if the day value exceeds the number of days in the given month.</w:t>
            </w:r>
          </w:p>
        </w:tc>
        <w:tc>
          <w:tcPr>
            <w:tcW w:w="2160" w:type="dxa"/>
          </w:tcPr>
          <w:p w14:paraId="3BA853A0" w14:textId="77777777" w:rsidR="001C35E7" w:rsidRDefault="00000000">
            <w:r>
              <w:t>Create an instance of Date with month=6, day=31, year=2000.</w:t>
            </w:r>
            <w:r>
              <w:br/>
              <w:t>Test input: Date(6, 31, 2000)</w:t>
            </w:r>
          </w:p>
        </w:tc>
        <w:tc>
          <w:tcPr>
            <w:tcW w:w="2160" w:type="dxa"/>
          </w:tcPr>
          <w:p w14:paraId="439CF20C" w14:textId="77777777" w:rsidR="001C35E7" w:rsidRDefault="00000000">
            <w:r>
              <w:t>false</w:t>
            </w:r>
          </w:p>
        </w:tc>
      </w:tr>
      <w:tr w:rsidR="001C35E7" w14:paraId="51BDE7FC" w14:textId="77777777" w:rsidTr="008E7A77">
        <w:tc>
          <w:tcPr>
            <w:tcW w:w="2160" w:type="dxa"/>
          </w:tcPr>
          <w:p w14:paraId="1FEBBAD2" w14:textId="77777777" w:rsidR="001C35E7" w:rsidRDefault="00000000" w:rsidP="008E7A77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316AD24C" w14:textId="77777777" w:rsidR="001C35E7" w:rsidRDefault="00000000">
            <w:r>
              <w:t>The method shall return true for a valid leap day.</w:t>
            </w:r>
          </w:p>
        </w:tc>
        <w:tc>
          <w:tcPr>
            <w:tcW w:w="2160" w:type="dxa"/>
          </w:tcPr>
          <w:p w14:paraId="6A127670" w14:textId="77777777" w:rsidR="001C35E7" w:rsidRDefault="00000000">
            <w:r>
              <w:t>Create an instance of Date with month=2, day=29, year=2024 (leap year).</w:t>
            </w:r>
            <w:r>
              <w:br/>
              <w:t>Test input: Date(2, 29, 2024)</w:t>
            </w:r>
          </w:p>
        </w:tc>
        <w:tc>
          <w:tcPr>
            <w:tcW w:w="2160" w:type="dxa"/>
          </w:tcPr>
          <w:p w14:paraId="615695CE" w14:textId="77777777" w:rsidR="001C35E7" w:rsidRDefault="00000000">
            <w:r>
              <w:t>true</w:t>
            </w:r>
          </w:p>
        </w:tc>
      </w:tr>
      <w:tr w:rsidR="001C35E7" w14:paraId="5ADB714B" w14:textId="77777777" w:rsidTr="008E7A77">
        <w:tc>
          <w:tcPr>
            <w:tcW w:w="2160" w:type="dxa"/>
          </w:tcPr>
          <w:p w14:paraId="7D799AD1" w14:textId="77777777" w:rsidR="001C35E7" w:rsidRDefault="00000000" w:rsidP="008E7A77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3D352FD3" w14:textId="77777777" w:rsidR="001C35E7" w:rsidRDefault="00000000">
            <w:r>
              <w:t>The method shall return true for a valid normal date.</w:t>
            </w:r>
          </w:p>
        </w:tc>
        <w:tc>
          <w:tcPr>
            <w:tcW w:w="2160" w:type="dxa"/>
          </w:tcPr>
          <w:p w14:paraId="3C787AB5" w14:textId="77777777" w:rsidR="001C35E7" w:rsidRDefault="00000000">
            <w:r>
              <w:t>Create an instance of Date with month=12, day=31, year=2025.</w:t>
            </w:r>
            <w:r>
              <w:br/>
              <w:t>Test input: Date(12, 31, 2025)</w:t>
            </w:r>
          </w:p>
        </w:tc>
        <w:tc>
          <w:tcPr>
            <w:tcW w:w="2160" w:type="dxa"/>
          </w:tcPr>
          <w:p w14:paraId="75084F69" w14:textId="77777777" w:rsidR="001C35E7" w:rsidRDefault="00000000">
            <w:r>
              <w:t>true</w:t>
            </w:r>
          </w:p>
        </w:tc>
      </w:tr>
    </w:tbl>
    <w:p w14:paraId="2F9637B8" w14:textId="77777777" w:rsidR="001C35E7" w:rsidRPr="008E7A77" w:rsidRDefault="00000000">
      <w:pPr>
        <w:pStyle w:val="Heading3"/>
        <w:rPr>
          <w:b w:val="0"/>
          <w:bCs w:val="0"/>
          <w:color w:val="EE0000"/>
        </w:rPr>
      </w:pPr>
      <w:r w:rsidRPr="008E7A77">
        <w:rPr>
          <w:color w:val="000000" w:themeColor="text1"/>
        </w:rPr>
        <w:lastRenderedPageBreak/>
        <w:t xml:space="preserve">Java class name: </w:t>
      </w:r>
      <w:r w:rsidRPr="008E7A77">
        <w:rPr>
          <w:b w:val="0"/>
          <w:bCs w:val="0"/>
          <w:color w:val="EE0000"/>
        </w:rPr>
        <w:t>Vehicle</w:t>
      </w:r>
      <w:r w:rsidRPr="008E7A77">
        <w:rPr>
          <w:color w:val="EE0000"/>
        </w:rPr>
        <w:t xml:space="preserve">    </w:t>
      </w:r>
      <w:r w:rsidRPr="008E7A77">
        <w:rPr>
          <w:color w:val="000000" w:themeColor="text1"/>
        </w:rPr>
        <w:t xml:space="preserve">Method signature: </w:t>
      </w:r>
      <w:r w:rsidRPr="008E7A77">
        <w:rPr>
          <w:b w:val="0"/>
          <w:bCs w:val="0"/>
          <w:color w:val="EE0000"/>
        </w:rPr>
        <w:t xml:space="preserve">public int </w:t>
      </w:r>
      <w:proofErr w:type="gramStart"/>
      <w:r w:rsidRPr="008E7A77">
        <w:rPr>
          <w:b w:val="0"/>
          <w:bCs w:val="0"/>
          <w:color w:val="EE0000"/>
        </w:rPr>
        <w:t>compareTo(</w:t>
      </w:r>
      <w:proofErr w:type="gramEnd"/>
      <w:r w:rsidRPr="008E7A77">
        <w:rPr>
          <w:b w:val="0"/>
          <w:bCs w:val="0"/>
          <w:color w:val="EE0000"/>
        </w:rPr>
        <w:t>Vehicle 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C35E7" w14:paraId="6377FEDC" w14:textId="77777777" w:rsidTr="008E7A77">
        <w:tc>
          <w:tcPr>
            <w:tcW w:w="2160" w:type="dxa"/>
            <w:shd w:val="clear" w:color="auto" w:fill="D9D9D9" w:themeFill="background1" w:themeFillShade="D9"/>
          </w:tcPr>
          <w:p w14:paraId="30E44FC8" w14:textId="77777777" w:rsidR="001C35E7" w:rsidRDefault="00000000" w:rsidP="008E7A77">
            <w:pPr>
              <w:jc w:val="center"/>
            </w:pPr>
            <w:r>
              <w:t>Test Case #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1D57F80" w14:textId="77777777" w:rsidR="001C35E7" w:rsidRDefault="00000000" w:rsidP="008E7A77">
            <w:pPr>
              <w:jc w:val="center"/>
            </w:pPr>
            <w:r>
              <w:t>Functional Requirement, or Test Objective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6893528" w14:textId="77777777" w:rsidR="001C35E7" w:rsidRDefault="00000000" w:rsidP="008E7A77">
            <w:pPr>
              <w:jc w:val="center"/>
            </w:pPr>
            <w:r>
              <w:t>Test description and Input Data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8C90956" w14:textId="77777777" w:rsidR="001C35E7" w:rsidRDefault="00000000" w:rsidP="008E7A77">
            <w:pPr>
              <w:jc w:val="center"/>
            </w:pPr>
            <w:r>
              <w:t>Expected result/output</w:t>
            </w:r>
          </w:p>
        </w:tc>
      </w:tr>
      <w:tr w:rsidR="001C35E7" w14:paraId="2B18F157" w14:textId="77777777" w:rsidTr="008E7A77">
        <w:tc>
          <w:tcPr>
            <w:tcW w:w="2160" w:type="dxa"/>
          </w:tcPr>
          <w:p w14:paraId="0D7916DD" w14:textId="77777777" w:rsidR="001C35E7" w:rsidRDefault="00000000" w:rsidP="008E7A77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796EE70F" w14:textId="77777777" w:rsidR="001C35E7" w:rsidRDefault="00000000">
            <w:r>
              <w:t>compareTo() should return -1 if this vehicle is less than the other.</w:t>
            </w:r>
          </w:p>
        </w:tc>
        <w:tc>
          <w:tcPr>
            <w:tcW w:w="2160" w:type="dxa"/>
          </w:tcPr>
          <w:p w14:paraId="2EA3354B" w14:textId="77777777" w:rsidR="001C35E7" w:rsidRDefault="00000000">
            <w:r>
              <w:t>Compare Vehicle a (Chevy, 1/1/2020) with Vehicle b (Chevy, 1/1/2021).</w:t>
            </w:r>
            <w:r>
              <w:br/>
              <w:t>Test input: a.compareTo(b)</w:t>
            </w:r>
          </w:p>
        </w:tc>
        <w:tc>
          <w:tcPr>
            <w:tcW w:w="2160" w:type="dxa"/>
          </w:tcPr>
          <w:p w14:paraId="4640480D" w14:textId="77777777" w:rsidR="001C35E7" w:rsidRDefault="00000000">
            <w:r>
              <w:t>-1</w:t>
            </w:r>
          </w:p>
        </w:tc>
      </w:tr>
      <w:tr w:rsidR="001C35E7" w14:paraId="37C2E157" w14:textId="77777777" w:rsidTr="008E7A77">
        <w:tc>
          <w:tcPr>
            <w:tcW w:w="2160" w:type="dxa"/>
          </w:tcPr>
          <w:p w14:paraId="76EF6F8B" w14:textId="77777777" w:rsidR="001C35E7" w:rsidRDefault="00000000" w:rsidP="008E7A77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5A9718A3" w14:textId="77777777" w:rsidR="001C35E7" w:rsidRDefault="00000000">
            <w:r>
              <w:t>compareTo() should return 0 if two vehicles are equal in make and obtained date.</w:t>
            </w:r>
          </w:p>
        </w:tc>
        <w:tc>
          <w:tcPr>
            <w:tcW w:w="2160" w:type="dxa"/>
          </w:tcPr>
          <w:p w14:paraId="719909B1" w14:textId="77777777" w:rsidR="001C35E7" w:rsidRDefault="00000000">
            <w:r>
              <w:t>Compare Vehicle b (Chevy, 1/1/2021) with Vehicle c (Chevy, 1/1/2021).</w:t>
            </w:r>
            <w:r>
              <w:br/>
              <w:t>Test input: b.compareTo(c)</w:t>
            </w:r>
          </w:p>
        </w:tc>
        <w:tc>
          <w:tcPr>
            <w:tcW w:w="2160" w:type="dxa"/>
          </w:tcPr>
          <w:p w14:paraId="1715BB65" w14:textId="77777777" w:rsidR="001C35E7" w:rsidRDefault="00000000">
            <w:r>
              <w:t>0</w:t>
            </w:r>
          </w:p>
        </w:tc>
      </w:tr>
      <w:tr w:rsidR="001C35E7" w14:paraId="49E456B6" w14:textId="77777777" w:rsidTr="008E7A77">
        <w:tc>
          <w:tcPr>
            <w:tcW w:w="2160" w:type="dxa"/>
          </w:tcPr>
          <w:p w14:paraId="4A4BA3AB" w14:textId="77777777" w:rsidR="001C35E7" w:rsidRDefault="00000000" w:rsidP="008E7A77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52D2A186" w14:textId="77777777" w:rsidR="001C35E7" w:rsidRDefault="00000000">
            <w:r>
              <w:t>compareTo() should return 1 if this vehicle is greater than the other.</w:t>
            </w:r>
          </w:p>
        </w:tc>
        <w:tc>
          <w:tcPr>
            <w:tcW w:w="2160" w:type="dxa"/>
          </w:tcPr>
          <w:p w14:paraId="758B79AD" w14:textId="77777777" w:rsidR="001C35E7" w:rsidRDefault="00000000">
            <w:r>
              <w:t>Compare Vehicle d (Ford, 1/1/2019) with Vehicle a (Chevy, 1/1/2020).</w:t>
            </w:r>
            <w:r>
              <w:br/>
              <w:t>Test input: d.compareTo(a)</w:t>
            </w:r>
          </w:p>
        </w:tc>
        <w:tc>
          <w:tcPr>
            <w:tcW w:w="2160" w:type="dxa"/>
          </w:tcPr>
          <w:p w14:paraId="02C7E68D" w14:textId="77777777" w:rsidR="001C35E7" w:rsidRDefault="00000000">
            <w:r>
              <w:t>1</w:t>
            </w:r>
          </w:p>
        </w:tc>
      </w:tr>
    </w:tbl>
    <w:p w14:paraId="57DF5364" w14:textId="77777777" w:rsidR="00B55680" w:rsidRDefault="00B55680"/>
    <w:sectPr w:rsidR="00B556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941727">
    <w:abstractNumId w:val="8"/>
  </w:num>
  <w:num w:numId="2" w16cid:durableId="1923560138">
    <w:abstractNumId w:val="6"/>
  </w:num>
  <w:num w:numId="3" w16cid:durableId="757018753">
    <w:abstractNumId w:val="5"/>
  </w:num>
  <w:num w:numId="4" w16cid:durableId="315382735">
    <w:abstractNumId w:val="4"/>
  </w:num>
  <w:num w:numId="5" w16cid:durableId="1686519320">
    <w:abstractNumId w:val="7"/>
  </w:num>
  <w:num w:numId="6" w16cid:durableId="211431535">
    <w:abstractNumId w:val="3"/>
  </w:num>
  <w:num w:numId="7" w16cid:durableId="845822488">
    <w:abstractNumId w:val="2"/>
  </w:num>
  <w:num w:numId="8" w16cid:durableId="1427190805">
    <w:abstractNumId w:val="1"/>
  </w:num>
  <w:num w:numId="9" w16cid:durableId="104139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8F9"/>
    <w:rsid w:val="0015074B"/>
    <w:rsid w:val="001C35E7"/>
    <w:rsid w:val="0029639D"/>
    <w:rsid w:val="00326F90"/>
    <w:rsid w:val="00345B3B"/>
    <w:rsid w:val="003A5177"/>
    <w:rsid w:val="008E7A77"/>
    <w:rsid w:val="00AA1D8D"/>
    <w:rsid w:val="00B47730"/>
    <w:rsid w:val="00B556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B25F0"/>
  <w14:defaultImageDpi w14:val="300"/>
  <w15:docId w15:val="{C83C31D7-26BA-6442-A8D2-18A37E4B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Simeon Thomas</cp:lastModifiedBy>
  <cp:revision>5</cp:revision>
  <dcterms:created xsi:type="dcterms:W3CDTF">2013-12-23T23:15:00Z</dcterms:created>
  <dcterms:modified xsi:type="dcterms:W3CDTF">2025-09-28T17:37:00Z</dcterms:modified>
  <cp:category/>
</cp:coreProperties>
</file>